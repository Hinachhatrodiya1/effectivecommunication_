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92065" w14:textId="77777777" w:rsidR="00505BB7" w:rsidRPr="00A83170" w:rsidRDefault="00A017EA" w:rsidP="00505BB7">
      <w:pPr>
        <w:rPr>
          <w:b/>
          <w:bCs/>
          <w:sz w:val="48"/>
          <w:szCs w:val="48"/>
        </w:rPr>
      </w:pPr>
      <w:r w:rsidRPr="00A83170">
        <w:rPr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5D26E3A" wp14:editId="14DB6830">
                <wp:simplePos x="0" y="0"/>
                <wp:positionH relativeFrom="margin">
                  <wp:posOffset>-914400</wp:posOffset>
                </wp:positionH>
                <wp:positionV relativeFrom="paragraph">
                  <wp:posOffset>0</wp:posOffset>
                </wp:positionV>
                <wp:extent cx="7776182" cy="10059285"/>
                <wp:effectExtent l="0" t="0" r="0" b="0"/>
                <wp:wrapNone/>
                <wp:docPr id="23" name="Group 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6182" cy="10059285"/>
                          <a:chOff x="0" y="0"/>
                          <a:chExt cx="7776182" cy="10059285"/>
                        </a:xfrm>
                      </wpg:grpSpPr>
                      <wps:wsp>
                        <wps:cNvPr id="8" name="Freeform 5">
                          <a:extLst>
                            <a:ext uri="{FF2B5EF4-FFF2-40B4-BE49-F238E27FC236}">
                              <a16:creationId xmlns:a16="http://schemas.microsoft.com/office/drawing/2014/main" id="{2BD393E8-ECF6-40C0-83E6-54BC394B020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923925"/>
                            <a:ext cx="4317214" cy="1032782"/>
                          </a:xfrm>
                          <a:custGeom>
                            <a:avLst/>
                            <a:gdLst>
                              <a:gd name="T0" fmla="*/ 2136 w 2671"/>
                              <a:gd name="T1" fmla="*/ 0 h 690"/>
                              <a:gd name="T2" fmla="*/ 0 w 2671"/>
                              <a:gd name="T3" fmla="*/ 0 h 690"/>
                              <a:gd name="T4" fmla="*/ 0 w 2671"/>
                              <a:gd name="T5" fmla="*/ 690 h 690"/>
                              <a:gd name="T6" fmla="*/ 2671 w 2671"/>
                              <a:gd name="T7" fmla="*/ 690 h 690"/>
                              <a:gd name="T8" fmla="*/ 2136 w 2671"/>
                              <a:gd name="T9" fmla="*/ 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71" h="690">
                                <a:moveTo>
                                  <a:pt x="2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"/>
                                </a:lnTo>
                                <a:lnTo>
                                  <a:pt x="2671" y="690"/>
                                </a:lnTo>
                                <a:lnTo>
                                  <a:pt x="2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6">
                          <a:extLst>
                            <a:ext uri="{FF2B5EF4-FFF2-40B4-BE49-F238E27FC236}">
                              <a16:creationId xmlns:a16="http://schemas.microsoft.com/office/drawing/2014/main" id="{96F8F234-34A2-492E-A1DD-876120A115D8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3350" y="485775"/>
                            <a:ext cx="3832315" cy="658586"/>
                          </a:xfrm>
                          <a:custGeom>
                            <a:avLst/>
                            <a:gdLst>
                              <a:gd name="T0" fmla="*/ 2371 w 2371"/>
                              <a:gd name="T1" fmla="*/ 0 h 440"/>
                              <a:gd name="T2" fmla="*/ 0 w 2371"/>
                              <a:gd name="T3" fmla="*/ 0 h 440"/>
                              <a:gd name="T4" fmla="*/ 355 w 2371"/>
                              <a:gd name="T5" fmla="*/ 440 h 440"/>
                              <a:gd name="T6" fmla="*/ 2371 w 2371"/>
                              <a:gd name="T7" fmla="*/ 440 h 440"/>
                              <a:gd name="T8" fmla="*/ 2371 w 2371"/>
                              <a:gd name="T9" fmla="*/ 0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71" h="440">
                                <a:moveTo>
                                  <a:pt x="2371" y="0"/>
                                </a:moveTo>
                                <a:lnTo>
                                  <a:pt x="0" y="0"/>
                                </a:lnTo>
                                <a:lnTo>
                                  <a:pt x="355" y="440"/>
                                </a:lnTo>
                                <a:lnTo>
                                  <a:pt x="2371" y="440"/>
                                </a:lnTo>
                                <a:lnTo>
                                  <a:pt x="2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8">
                          <a:extLst>
                            <a:ext uri="{FF2B5EF4-FFF2-40B4-BE49-F238E27FC236}">
                              <a16:creationId xmlns:a16="http://schemas.microsoft.com/office/drawing/2014/main" id="{0DDCEB9B-D4C0-46BA-BA2F-F5E77866991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1308" cy="66756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: Shape 27">
                          <a:extLst>
                            <a:ext uri="{FF2B5EF4-FFF2-40B4-BE49-F238E27FC236}">
                              <a16:creationId xmlns:a16="http://schemas.microsoft.com/office/drawing/2014/main" id="{359D7797-4BA1-47FB-B5A7-EB6D46754C3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8515350"/>
                            <a:ext cx="6694833" cy="1543935"/>
                          </a:xfrm>
                          <a:custGeom>
                            <a:avLst/>
                            <a:gdLst>
                              <a:gd name="connsiteX0" fmla="*/ 0 w 6694833"/>
                              <a:gd name="connsiteY0" fmla="*/ 0 h 1543935"/>
                              <a:gd name="connsiteX1" fmla="*/ 4583908 w 6694833"/>
                              <a:gd name="connsiteY1" fmla="*/ 0 h 1543935"/>
                              <a:gd name="connsiteX2" fmla="*/ 6694833 w 6694833"/>
                              <a:gd name="connsiteY2" fmla="*/ 1543935 h 1543935"/>
                              <a:gd name="connsiteX3" fmla="*/ 1023938 w 6694833"/>
                              <a:gd name="connsiteY3" fmla="*/ 1543935 h 1543935"/>
                              <a:gd name="connsiteX4" fmla="*/ 9698 w 6694833"/>
                              <a:gd name="connsiteY4" fmla="*/ 1543935 h 1543935"/>
                              <a:gd name="connsiteX5" fmla="*/ 0 w 6694833"/>
                              <a:gd name="connsiteY5" fmla="*/ 1543935 h 1543935"/>
                              <a:gd name="connsiteX6" fmla="*/ 0 w 6694833"/>
                              <a:gd name="connsiteY6" fmla="*/ 48783 h 1543935"/>
                              <a:gd name="connsiteX7" fmla="*/ 307 w 6694833"/>
                              <a:gd name="connsiteY7" fmla="*/ 48783 h 1543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6694833" h="1543935">
                                <a:moveTo>
                                  <a:pt x="0" y="0"/>
                                </a:moveTo>
                                <a:lnTo>
                                  <a:pt x="4583908" y="0"/>
                                </a:lnTo>
                                <a:lnTo>
                                  <a:pt x="6694833" y="1543935"/>
                                </a:lnTo>
                                <a:lnTo>
                                  <a:pt x="1023938" y="1543935"/>
                                </a:lnTo>
                                <a:lnTo>
                                  <a:pt x="9698" y="1543935"/>
                                </a:lnTo>
                                <a:lnTo>
                                  <a:pt x="0" y="1543935"/>
                                </a:lnTo>
                                <a:lnTo>
                                  <a:pt x="0" y="48783"/>
                                </a:lnTo>
                                <a:lnTo>
                                  <a:pt x="307" y="48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24"/>
                        <wps:cNvSpPr>
                          <a:spLocks/>
                        </wps:cNvSpPr>
                        <wps:spPr bwMode="auto">
                          <a:xfrm>
                            <a:off x="6496050" y="7315200"/>
                            <a:ext cx="1280132" cy="2742111"/>
                          </a:xfrm>
                          <a:custGeom>
                            <a:avLst/>
                            <a:gdLst>
                              <a:gd name="connsiteX0" fmla="*/ 1280132 w 1280132"/>
                              <a:gd name="connsiteY0" fmla="*/ 0 h 2742111"/>
                              <a:gd name="connsiteX1" fmla="*/ 1280132 w 1280132"/>
                              <a:gd name="connsiteY1" fmla="*/ 2733130 h 2742111"/>
                              <a:gd name="connsiteX2" fmla="*/ 1280131 w 1280132"/>
                              <a:gd name="connsiteY2" fmla="*/ 2733130 h 2742111"/>
                              <a:gd name="connsiteX3" fmla="*/ 1280131 w 1280132"/>
                              <a:gd name="connsiteY3" fmla="*/ 2742111 h 2742111"/>
                              <a:gd name="connsiteX4" fmla="*/ 1094394 w 1280132"/>
                              <a:gd name="connsiteY4" fmla="*/ 2742111 h 2742111"/>
                              <a:gd name="connsiteX5" fmla="*/ 1094394 w 1280132"/>
                              <a:gd name="connsiteY5" fmla="*/ 2742104 h 2742111"/>
                              <a:gd name="connsiteX6" fmla="*/ 1094254 w 1280132"/>
                              <a:gd name="connsiteY6" fmla="*/ 2742111 h 2742111"/>
                              <a:gd name="connsiteX7" fmla="*/ 0 w 1280132"/>
                              <a:gd name="connsiteY7" fmla="*/ 1944324 h 2742111"/>
                              <a:gd name="connsiteX8" fmla="*/ 0 w 1280132"/>
                              <a:gd name="connsiteY8" fmla="*/ 926510 h 2742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80132" h="2742111">
                                <a:moveTo>
                                  <a:pt x="1280132" y="0"/>
                                </a:moveTo>
                                <a:lnTo>
                                  <a:pt x="1280132" y="2733130"/>
                                </a:lnTo>
                                <a:lnTo>
                                  <a:pt x="1280131" y="2733130"/>
                                </a:lnTo>
                                <a:lnTo>
                                  <a:pt x="1280131" y="2742111"/>
                                </a:lnTo>
                                <a:lnTo>
                                  <a:pt x="1094394" y="2742111"/>
                                </a:lnTo>
                                <a:lnTo>
                                  <a:pt x="1094394" y="2742104"/>
                                </a:lnTo>
                                <a:lnTo>
                                  <a:pt x="1094254" y="2742111"/>
                                </a:lnTo>
                                <a:lnTo>
                                  <a:pt x="0" y="1944324"/>
                                </a:lnTo>
                                <a:lnTo>
                                  <a:pt x="0" y="92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3">
                          <a:extLst>
                            <a:ext uri="{FF2B5EF4-FFF2-40B4-BE49-F238E27FC236}">
                              <a16:creationId xmlns:a16="http://schemas.microsoft.com/office/drawing/2014/main" id="{8825FBAD-95F1-4207-9A2A-C5C7686DC2C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267325" y="7848600"/>
                            <a:ext cx="1228410" cy="1766207"/>
                          </a:xfrm>
                          <a:custGeom>
                            <a:avLst/>
                            <a:gdLst>
                              <a:gd name="T0" fmla="*/ 760 w 760"/>
                              <a:gd name="T1" fmla="*/ 0 h 1180"/>
                              <a:gd name="T2" fmla="*/ 0 w 760"/>
                              <a:gd name="T3" fmla="*/ 593 h 1180"/>
                              <a:gd name="T4" fmla="*/ 760 w 760"/>
                              <a:gd name="T5" fmla="*/ 1180 h 1180"/>
                              <a:gd name="T6" fmla="*/ 760 w 760"/>
                              <a:gd name="T7" fmla="*/ 946 h 1180"/>
                              <a:gd name="T8" fmla="*/ 317 w 760"/>
                              <a:gd name="T9" fmla="*/ 604 h 1180"/>
                              <a:gd name="T10" fmla="*/ 760 w 760"/>
                              <a:gd name="T11" fmla="*/ 266 h 1180"/>
                              <a:gd name="T12" fmla="*/ 760 w 760"/>
                              <a:gd name="T13" fmla="*/ 0 h 1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60" h="1180">
                                <a:moveTo>
                                  <a:pt x="760" y="0"/>
                                </a:moveTo>
                                <a:lnTo>
                                  <a:pt x="0" y="593"/>
                                </a:lnTo>
                                <a:lnTo>
                                  <a:pt x="760" y="1180"/>
                                </a:lnTo>
                                <a:lnTo>
                                  <a:pt x="760" y="946"/>
                                </a:lnTo>
                                <a:lnTo>
                                  <a:pt x="317" y="604"/>
                                </a:lnTo>
                                <a:lnTo>
                                  <a:pt x="760" y="266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5">
                          <a:extLst>
                            <a:ext uri="{FF2B5EF4-FFF2-40B4-BE49-F238E27FC236}">
                              <a16:creationId xmlns:a16="http://schemas.microsoft.com/office/drawing/2014/main" id="{D15E71B7-D7A6-44CE-830C-354A3088AF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780012" y="8248650"/>
                            <a:ext cx="716034" cy="1017814"/>
                          </a:xfrm>
                          <a:custGeom>
                            <a:avLst/>
                            <a:gdLst>
                              <a:gd name="T0" fmla="*/ 443 w 443"/>
                              <a:gd name="T1" fmla="*/ 0 h 680"/>
                              <a:gd name="T2" fmla="*/ 0 w 443"/>
                              <a:gd name="T3" fmla="*/ 338 h 680"/>
                              <a:gd name="T4" fmla="*/ 443 w 443"/>
                              <a:gd name="T5" fmla="*/ 680 h 680"/>
                              <a:gd name="T6" fmla="*/ 443 w 443"/>
                              <a:gd name="T7" fmla="*/ 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43" h="680">
                                <a:moveTo>
                                  <a:pt x="443" y="0"/>
                                </a:moveTo>
                                <a:lnTo>
                                  <a:pt x="0" y="338"/>
                                </a:lnTo>
                                <a:lnTo>
                                  <a:pt x="443" y="680"/>
                                </a:lnTo>
                                <a:lnTo>
                                  <a:pt x="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8">
                          <a:extLst>
                            <a:ext uri="{FF2B5EF4-FFF2-40B4-BE49-F238E27FC236}">
                              <a16:creationId xmlns:a16="http://schemas.microsoft.com/office/drawing/2014/main" id="{86C4AB77-1494-48EA-BE49-457966A12F59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07441DA" id="Group 23" o:spid="_x0000_s1026" alt="&quot;&quot;" style="position:absolute;margin-left:-1in;margin-top:0;width:612.3pt;height:792.05pt;z-index:-251657216;mso-width-percent:1000;mso-height-percent:1000;mso-position-horizontal-relative:margin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">
                <v:shape id="Freeform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" path="m2136,l,,,690r2671,l2136,xe" fillcolor="#650707 [3205]" stroked="f">
                  <v:path arrowok="t" o:connecttype="custom" o:connectlocs="3452478,0;0,0;0,1032782;4317214,1032782;3452478,0" o:connectangles="0,0,0,0,0"/>
                </v:shape>
                <v:shape id="Freeform 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" path="m2371,l,,355,440r2016,l2371,xe" fillcolor="#414141 [3207]" stroked="f">
                  <v:path arrowok="t" o:connecttype="custom" o:connectlocs="3832315,0;0,0;573797,658586;3832315,658586;3832315,0" o:connectangles="0,0,0,0,0"/>
                </v:shape>
                <v:rect id="Rectangle 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" fillcolor="#262626 [3204]" stroked="f"/>
                <v:shape id="Freeform: Shape 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" path="m,l4583908,,6694833,1543935r-5670895,l9698,1543935r-9698,l,48783r307,l,xe" fillcolor="#414141 [3207]" stroked="f">
                  <v:path arrowok="t" o:connecttype="custom" o:connectlocs="0,0;4583908,0;6694833,1543935;1023938,1543935;9698,1543935;0,1543935;0,48783;307,48783" o:connectangles="0,0,0,0,0,0,0,0"/>
                </v:shape>
                <v:shape id="Freeform: Shape 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" path="m1280132,r,2733130l1280131,2733130r,8981l1094394,2742111r,-7l1094254,2742111,,1944324,,926510,1280132,xe" fillcolor="#650707 [3205]" stroked="f">
                  <v:path arrowok="t" o:connecttype="custom" o:connectlocs="1280132,0;1280132,2733130;1280131,2733130;1280131,2742111;1094394,2742111;1094394,2742104;1094254,2742111;0,1944324;0,926510" o:connectangles="0,0,0,0,0,0,0,0,0"/>
                </v:shape>
                <v:shape id="Freeform 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" path="m760,l,593r760,587l760,946,317,604,760,266,760,xe" fillcolor="#262626 [3204]" stroked="f">
                  <v:path arrowok="t" o:connecttype="custom" o:connectlocs="1228410,0;0,887594;1228410,1766207;1228410,1415959;512376,904058;1228410,398145;1228410,0" o:connectangles="0,0,0,0,0,0,0"/>
                </v:shape>
                <v:shape id="Freeform 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I+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" path="m443,l,338,443,680,443,xe" fillcolor="#e3e3e3 [3206]" stroked="f">
                  <v:path arrowok="t" o:connecttype="custom" o:connectlocs="716034,0;0,505913;716034,1017814;716034,0" o:connectangles="0,0,0,0"/>
                </v:shape>
                <v:rect id="Rectangle 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/>
                <w10:wrap anchorx="margin"/>
                <w10:anchorlock/>
              </v:group>
            </w:pict>
          </mc:Fallback>
        </mc:AlternateContent>
      </w:r>
    </w:p>
    <w:p w14:paraId="4B50F233" w14:textId="4D2AB4F0" w:rsidR="00752FC4" w:rsidRDefault="00A83170" w:rsidP="00A83170">
      <w:pPr>
        <w:pStyle w:val="Logo"/>
        <w:rPr>
          <w:b/>
          <w:bCs/>
          <w:noProof/>
          <w:sz w:val="48"/>
          <w:szCs w:val="48"/>
        </w:rPr>
      </w:pPr>
      <w:r w:rsidRPr="00A83170">
        <w:rPr>
          <w:b/>
          <w:bCs/>
          <w:noProof/>
          <w:sz w:val="48"/>
          <w:szCs w:val="48"/>
        </w:rPr>
        <w:t>APOL</w:t>
      </w:r>
      <w:r>
        <w:rPr>
          <w:b/>
          <w:bCs/>
          <w:noProof/>
          <w:sz w:val="48"/>
          <w:szCs w:val="48"/>
        </w:rPr>
        <w:t>OGY LETTER</w:t>
      </w:r>
    </w:p>
    <w:p w14:paraId="549E2BFE" w14:textId="530A9B65" w:rsidR="003058F9" w:rsidRDefault="00A83170" w:rsidP="00A83170">
      <w:pPr>
        <w:rPr>
          <w:b/>
          <w:bCs/>
          <w:sz w:val="36"/>
          <w:szCs w:val="36"/>
        </w:rPr>
      </w:pPr>
      <w:r w:rsidRPr="00A83170">
        <w:rPr>
          <w:b/>
          <w:bCs/>
          <w:sz w:val="36"/>
          <w:szCs w:val="36"/>
        </w:rPr>
        <w:t>DEAR ARCHITA,</w:t>
      </w:r>
    </w:p>
    <w:p w14:paraId="078EE08D" w14:textId="77777777" w:rsidR="003058F9" w:rsidRPr="003058F9" w:rsidRDefault="00A83170" w:rsidP="00A83170">
      <w:pPr>
        <w:rPr>
          <w:sz w:val="40"/>
          <w:szCs w:val="40"/>
        </w:rPr>
      </w:pPr>
      <w:r w:rsidRPr="003058F9">
        <w:rPr>
          <w:sz w:val="40"/>
          <w:szCs w:val="40"/>
        </w:rPr>
        <w:t xml:space="preserve">I am writing this letter to accept my </w:t>
      </w:r>
      <w:proofErr w:type="gramStart"/>
      <w:r w:rsidRPr="003058F9">
        <w:rPr>
          <w:sz w:val="40"/>
          <w:szCs w:val="40"/>
        </w:rPr>
        <w:t>mistakes(</w:t>
      </w:r>
      <w:proofErr w:type="gramEnd"/>
      <w:r w:rsidRPr="003058F9">
        <w:rPr>
          <w:sz w:val="40"/>
          <w:szCs w:val="40"/>
        </w:rPr>
        <w:t xml:space="preserve">that I have misplaced </w:t>
      </w:r>
      <w:r w:rsidR="003058F9" w:rsidRPr="003058F9">
        <w:rPr>
          <w:sz w:val="40"/>
          <w:szCs w:val="40"/>
        </w:rPr>
        <w:t xml:space="preserve">the samples and didn’t remember) and to apologize for being so irresponsible. I will surely change my working </w:t>
      </w:r>
      <w:proofErr w:type="spellStart"/>
      <w:r w:rsidR="003058F9" w:rsidRPr="003058F9">
        <w:rPr>
          <w:sz w:val="40"/>
          <w:szCs w:val="40"/>
        </w:rPr>
        <w:t>stratrgy</w:t>
      </w:r>
      <w:proofErr w:type="spellEnd"/>
      <w:r w:rsidR="003058F9" w:rsidRPr="003058F9">
        <w:rPr>
          <w:sz w:val="40"/>
          <w:szCs w:val="40"/>
        </w:rPr>
        <w:t xml:space="preserve"> and will </w:t>
      </w:r>
      <w:proofErr w:type="gramStart"/>
      <w:r w:rsidR="003058F9" w:rsidRPr="003058F9">
        <w:rPr>
          <w:sz w:val="40"/>
          <w:szCs w:val="40"/>
        </w:rPr>
        <w:t>definitely keep</w:t>
      </w:r>
      <w:proofErr w:type="gramEnd"/>
      <w:r w:rsidR="003058F9" w:rsidRPr="003058F9">
        <w:rPr>
          <w:sz w:val="40"/>
          <w:szCs w:val="40"/>
        </w:rPr>
        <w:t xml:space="preserve"> everything noted for future references.</w:t>
      </w:r>
    </w:p>
    <w:p w14:paraId="6A608692" w14:textId="77777777" w:rsidR="003058F9" w:rsidRPr="003058F9" w:rsidRDefault="003058F9" w:rsidP="00A83170">
      <w:pPr>
        <w:rPr>
          <w:sz w:val="40"/>
          <w:szCs w:val="40"/>
        </w:rPr>
      </w:pPr>
      <w:proofErr w:type="spellStart"/>
      <w:r w:rsidRPr="003058F9">
        <w:rPr>
          <w:sz w:val="40"/>
          <w:szCs w:val="40"/>
        </w:rPr>
        <w:t>Plz</w:t>
      </w:r>
      <w:proofErr w:type="spellEnd"/>
      <w:r w:rsidRPr="003058F9">
        <w:rPr>
          <w:sz w:val="40"/>
          <w:szCs w:val="40"/>
        </w:rPr>
        <w:t xml:space="preserve"> forgive me and provide me another chance to prove </w:t>
      </w:r>
      <w:proofErr w:type="spellStart"/>
      <w:r w:rsidRPr="003058F9">
        <w:rPr>
          <w:sz w:val="40"/>
          <w:szCs w:val="40"/>
        </w:rPr>
        <w:t>my self</w:t>
      </w:r>
      <w:proofErr w:type="spellEnd"/>
      <w:r w:rsidRPr="003058F9">
        <w:rPr>
          <w:sz w:val="40"/>
          <w:szCs w:val="40"/>
        </w:rPr>
        <w:t xml:space="preserve">. I shall be very grateful to you for your kindness and consideration. </w:t>
      </w:r>
    </w:p>
    <w:p w14:paraId="4A315876" w14:textId="77777777" w:rsidR="003058F9" w:rsidRPr="003058F9" w:rsidRDefault="003058F9" w:rsidP="00A83170">
      <w:pPr>
        <w:rPr>
          <w:b/>
          <w:bCs/>
          <w:sz w:val="44"/>
          <w:szCs w:val="44"/>
        </w:rPr>
      </w:pPr>
    </w:p>
    <w:p w14:paraId="102C04F0" w14:textId="77777777" w:rsidR="003058F9" w:rsidRPr="003058F9" w:rsidRDefault="003058F9" w:rsidP="00A83170">
      <w:pPr>
        <w:rPr>
          <w:b/>
          <w:bCs/>
          <w:sz w:val="44"/>
          <w:szCs w:val="44"/>
        </w:rPr>
      </w:pPr>
      <w:r w:rsidRPr="003058F9">
        <w:rPr>
          <w:b/>
          <w:bCs/>
          <w:sz w:val="44"/>
          <w:szCs w:val="44"/>
        </w:rPr>
        <w:t>Your student,</w:t>
      </w:r>
    </w:p>
    <w:p w14:paraId="33F4993E" w14:textId="7273107C" w:rsidR="00A83170" w:rsidRPr="00A83170" w:rsidRDefault="003058F9" w:rsidP="00A831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Hina </w:t>
      </w:r>
      <w:proofErr w:type="spellStart"/>
      <w:r>
        <w:rPr>
          <w:b/>
          <w:bCs/>
          <w:sz w:val="36"/>
          <w:szCs w:val="36"/>
        </w:rPr>
        <w:t>chhatrodiya</w:t>
      </w:r>
      <w:proofErr w:type="spellEnd"/>
      <w:r>
        <w:rPr>
          <w:b/>
          <w:bCs/>
          <w:sz w:val="36"/>
          <w:szCs w:val="36"/>
        </w:rPr>
        <w:t>.</w:t>
      </w:r>
      <w:r w:rsidR="00A83170">
        <w:rPr>
          <w:b/>
          <w:bCs/>
          <w:sz w:val="36"/>
          <w:szCs w:val="36"/>
        </w:rPr>
        <w:t xml:space="preserve"> </w:t>
      </w:r>
    </w:p>
    <w:p w14:paraId="42F58E10" w14:textId="78FCDF66" w:rsidR="00752FC4" w:rsidRDefault="00752FC4" w:rsidP="00A83170"/>
    <w:p w14:paraId="597DF433" w14:textId="77777777" w:rsidR="003058F9" w:rsidRDefault="003058F9" w:rsidP="00A83170"/>
    <w:p w14:paraId="4CE9B80C" w14:textId="77777777" w:rsidR="003058F9" w:rsidRDefault="003058F9" w:rsidP="00A83170"/>
    <w:p w14:paraId="73A27CFF" w14:textId="27CFA68D" w:rsidR="003058F9" w:rsidRDefault="003058F9" w:rsidP="003058F9">
      <w:pPr>
        <w:pStyle w:val="Closing"/>
        <w:rPr>
          <w:sz w:val="36"/>
          <w:szCs w:val="36"/>
        </w:rPr>
      </w:pPr>
    </w:p>
    <w:p w14:paraId="717141FE" w14:textId="275B1E6D" w:rsidR="003058F9" w:rsidRPr="003058F9" w:rsidRDefault="003058F9" w:rsidP="003058F9">
      <w:pPr>
        <w:pStyle w:val="Signature"/>
        <w:rPr>
          <w:sz w:val="36"/>
          <w:szCs w:val="36"/>
        </w:rPr>
      </w:pPr>
    </w:p>
    <w:p w14:paraId="72C3B9FE" w14:textId="77777777" w:rsidR="003058F9" w:rsidRPr="003058F9" w:rsidRDefault="003058F9" w:rsidP="003058F9">
      <w:pPr>
        <w:pStyle w:val="Signature"/>
      </w:pPr>
    </w:p>
    <w:p w14:paraId="536609D6" w14:textId="047A81C5" w:rsidR="003058F9" w:rsidRPr="003058F9" w:rsidRDefault="003058F9" w:rsidP="003058F9">
      <w:pPr>
        <w:pStyle w:val="Closing"/>
        <w:rPr>
          <w:sz w:val="36"/>
          <w:szCs w:val="36"/>
        </w:rPr>
      </w:pPr>
    </w:p>
    <w:p w14:paraId="08FE7B72" w14:textId="2764795E" w:rsidR="009468D3" w:rsidRPr="00AB0026" w:rsidRDefault="009468D3" w:rsidP="00AB0026">
      <w:pPr>
        <w:pStyle w:val="Signature"/>
      </w:pPr>
    </w:p>
    <w:sectPr w:rsidR="009468D3" w:rsidRPr="00AB0026" w:rsidSect="00123E55">
      <w:footerReference w:type="even" r:id="rId11"/>
      <w:footerReference w:type="first" r:id="rId12"/>
      <w:pgSz w:w="12240" w:h="15840" w:code="1"/>
      <w:pgMar w:top="0" w:right="1440" w:bottom="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B9C91" w14:textId="77777777" w:rsidR="00551DB2" w:rsidRDefault="00551DB2">
      <w:pPr>
        <w:spacing w:after="0" w:line="240" w:lineRule="auto"/>
      </w:pPr>
      <w:r>
        <w:separator/>
      </w:r>
    </w:p>
    <w:p w14:paraId="7C825724" w14:textId="77777777" w:rsidR="00551DB2" w:rsidRDefault="00551DB2"/>
  </w:endnote>
  <w:endnote w:type="continuationSeparator" w:id="0">
    <w:p w14:paraId="12BA0BDF" w14:textId="77777777" w:rsidR="00551DB2" w:rsidRDefault="00551DB2">
      <w:pPr>
        <w:spacing w:after="0" w:line="240" w:lineRule="auto"/>
      </w:pPr>
      <w:r>
        <w:continuationSeparator/>
      </w:r>
    </w:p>
    <w:p w14:paraId="066617B9" w14:textId="77777777" w:rsidR="00551DB2" w:rsidRDefault="00551D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C01EC" w14:textId="77777777" w:rsidR="00082A6C" w:rsidRDefault="00082A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7CBF38" wp14:editId="4CC086F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C3EC3" w14:textId="77777777" w:rsidR="00082A6C" w:rsidRPr="00082A6C" w:rsidRDefault="00082A6C" w:rsidP="00082A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2A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7CBF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Microsoft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0FC3EC3" w14:textId="77777777" w:rsidR="00082A6C" w:rsidRPr="00082A6C" w:rsidRDefault="00082A6C" w:rsidP="00082A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2A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06D5F" w14:textId="77777777" w:rsidR="00752FC4" w:rsidRDefault="00082A6C" w:rsidP="00752FC4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064704" wp14:editId="38DF13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CE2749" w14:textId="77777777" w:rsidR="00082A6C" w:rsidRPr="00082A6C" w:rsidRDefault="00082A6C" w:rsidP="00082A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2A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647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ed as Microsoft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BCE2749" w14:textId="77777777" w:rsidR="00082A6C" w:rsidRPr="00082A6C" w:rsidRDefault="00082A6C" w:rsidP="00082A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2A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FCBC7" w14:textId="77777777" w:rsidR="00551DB2" w:rsidRDefault="00551DB2">
      <w:pPr>
        <w:spacing w:after="0" w:line="240" w:lineRule="auto"/>
      </w:pPr>
      <w:r>
        <w:separator/>
      </w:r>
    </w:p>
    <w:p w14:paraId="7B097B3D" w14:textId="77777777" w:rsidR="00551DB2" w:rsidRDefault="00551DB2"/>
  </w:footnote>
  <w:footnote w:type="continuationSeparator" w:id="0">
    <w:p w14:paraId="19D2B324" w14:textId="77777777" w:rsidR="00551DB2" w:rsidRDefault="00551DB2">
      <w:pPr>
        <w:spacing w:after="0" w:line="240" w:lineRule="auto"/>
      </w:pPr>
      <w:r>
        <w:continuationSeparator/>
      </w:r>
    </w:p>
    <w:p w14:paraId="432F1EBB" w14:textId="77777777" w:rsidR="00551DB2" w:rsidRDefault="00551D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833726">
    <w:abstractNumId w:val="9"/>
  </w:num>
  <w:num w:numId="2" w16cid:durableId="332030930">
    <w:abstractNumId w:val="7"/>
  </w:num>
  <w:num w:numId="3" w16cid:durableId="529299199">
    <w:abstractNumId w:val="6"/>
  </w:num>
  <w:num w:numId="4" w16cid:durableId="219678423">
    <w:abstractNumId w:val="5"/>
  </w:num>
  <w:num w:numId="5" w16cid:durableId="610165792">
    <w:abstractNumId w:val="4"/>
  </w:num>
  <w:num w:numId="6" w16cid:durableId="563756489">
    <w:abstractNumId w:val="8"/>
  </w:num>
  <w:num w:numId="7" w16cid:durableId="1102382693">
    <w:abstractNumId w:val="3"/>
  </w:num>
  <w:num w:numId="8" w16cid:durableId="770786413">
    <w:abstractNumId w:val="2"/>
  </w:num>
  <w:num w:numId="9" w16cid:durableId="1658609915">
    <w:abstractNumId w:val="1"/>
  </w:num>
  <w:num w:numId="10" w16cid:durableId="31630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70"/>
    <w:rsid w:val="000115CE"/>
    <w:rsid w:val="000828F4"/>
    <w:rsid w:val="00082A6C"/>
    <w:rsid w:val="000F51EC"/>
    <w:rsid w:val="000F7122"/>
    <w:rsid w:val="00107C8E"/>
    <w:rsid w:val="00123E55"/>
    <w:rsid w:val="0015507F"/>
    <w:rsid w:val="001B4EEF"/>
    <w:rsid w:val="001B689C"/>
    <w:rsid w:val="00200635"/>
    <w:rsid w:val="00254E0D"/>
    <w:rsid w:val="002A0A1B"/>
    <w:rsid w:val="002B0AAA"/>
    <w:rsid w:val="003058F9"/>
    <w:rsid w:val="00306DE9"/>
    <w:rsid w:val="0038000D"/>
    <w:rsid w:val="00385ACF"/>
    <w:rsid w:val="003B048C"/>
    <w:rsid w:val="0040677A"/>
    <w:rsid w:val="00410197"/>
    <w:rsid w:val="00477474"/>
    <w:rsid w:val="00480B7F"/>
    <w:rsid w:val="004A1893"/>
    <w:rsid w:val="004B2893"/>
    <w:rsid w:val="004C4A44"/>
    <w:rsid w:val="004F7005"/>
    <w:rsid w:val="00505BB7"/>
    <w:rsid w:val="005125BB"/>
    <w:rsid w:val="005264AB"/>
    <w:rsid w:val="00537F9C"/>
    <w:rsid w:val="00551DB2"/>
    <w:rsid w:val="00572222"/>
    <w:rsid w:val="005D3DA6"/>
    <w:rsid w:val="00744EA9"/>
    <w:rsid w:val="00752FC4"/>
    <w:rsid w:val="00757E9C"/>
    <w:rsid w:val="007B4C91"/>
    <w:rsid w:val="007D70F7"/>
    <w:rsid w:val="00830C5F"/>
    <w:rsid w:val="00834A33"/>
    <w:rsid w:val="008916D6"/>
    <w:rsid w:val="00896EE1"/>
    <w:rsid w:val="008B1068"/>
    <w:rsid w:val="008C1482"/>
    <w:rsid w:val="008D0AA7"/>
    <w:rsid w:val="008E172E"/>
    <w:rsid w:val="00912A0A"/>
    <w:rsid w:val="009468D3"/>
    <w:rsid w:val="00981EB2"/>
    <w:rsid w:val="009E7336"/>
    <w:rsid w:val="00A017EA"/>
    <w:rsid w:val="00A17117"/>
    <w:rsid w:val="00A43E5C"/>
    <w:rsid w:val="00A670A9"/>
    <w:rsid w:val="00A763AE"/>
    <w:rsid w:val="00A81C05"/>
    <w:rsid w:val="00A83170"/>
    <w:rsid w:val="00AB0026"/>
    <w:rsid w:val="00B42FDC"/>
    <w:rsid w:val="00B63133"/>
    <w:rsid w:val="00BC0F0A"/>
    <w:rsid w:val="00C11980"/>
    <w:rsid w:val="00C12A54"/>
    <w:rsid w:val="00C21ED2"/>
    <w:rsid w:val="00CB0809"/>
    <w:rsid w:val="00CC7EC2"/>
    <w:rsid w:val="00CE002F"/>
    <w:rsid w:val="00D04123"/>
    <w:rsid w:val="00D06525"/>
    <w:rsid w:val="00D149F1"/>
    <w:rsid w:val="00D36106"/>
    <w:rsid w:val="00DC7840"/>
    <w:rsid w:val="00E9325D"/>
    <w:rsid w:val="00F1217C"/>
    <w:rsid w:val="00F71D73"/>
    <w:rsid w:val="00F763B1"/>
    <w:rsid w:val="00F90A6A"/>
    <w:rsid w:val="00FA402E"/>
    <w:rsid w:val="00FB49C2"/>
    <w:rsid w:val="00FE1448"/>
    <w:rsid w:val="08B475BF"/>
    <w:rsid w:val="1918B868"/>
    <w:rsid w:val="3505F816"/>
    <w:rsid w:val="408C72BC"/>
    <w:rsid w:val="49A09FA9"/>
    <w:rsid w:val="51D6580B"/>
    <w:rsid w:val="6378CE02"/>
    <w:rsid w:val="69DF6466"/>
    <w:rsid w:val="6A353962"/>
    <w:rsid w:val="6D6C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2BB78"/>
  <w15:chartTrackingRefBased/>
  <w15:docId w15:val="{37792921-D3F9-417E-AEC7-0D2F44F4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B2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  <w:style w:type="paragraph" w:customStyle="1" w:styleId="Logo">
    <w:name w:val="Logo"/>
    <w:basedOn w:val="Normal"/>
    <w:next w:val="Normal"/>
    <w:link w:val="LogoChar"/>
    <w:qFormat/>
    <w:rsid w:val="00C21ED2"/>
    <w:pPr>
      <w:spacing w:before="2000"/>
      <w:jc w:val="right"/>
    </w:pPr>
  </w:style>
  <w:style w:type="character" w:customStyle="1" w:styleId="LogoChar">
    <w:name w:val="Logo Char"/>
    <w:basedOn w:val="DefaultParagraphFont"/>
    <w:link w:val="Logo"/>
    <w:rsid w:val="00C21ED2"/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AB0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\AppData\Roaming\Microsoft\Templates\Modern%20angl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08B53-571E-4FCE-8E22-4FAD422084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8AECFB3-D578-42F9-B771-420BCD8041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864C12-5670-4878-AE4E-B6EC15A7EB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D6013F-0AE3-4978-A24D-131705837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angles letterhead</Template>
  <TotalTime>19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tops</dc:creator>
  <cp:lastModifiedBy>tops</cp:lastModifiedBy>
  <cp:revision>2</cp:revision>
  <dcterms:created xsi:type="dcterms:W3CDTF">2024-12-03T04:28:00Z</dcterms:created>
  <dcterms:modified xsi:type="dcterms:W3CDTF">2024-12-03T04:47:00Z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